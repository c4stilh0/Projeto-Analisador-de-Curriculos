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LibreOffice/25.2.3.2$Windows_X86_64 LibreOffice_project/bbb074479178df812d175f709636b368952c2ce3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2025-05-20T19:49:40Z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