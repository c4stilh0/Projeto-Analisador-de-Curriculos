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Estudante de TI com interesse em desenvolvimento web e React. Familiarizado com Git e metodologias ágeis.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