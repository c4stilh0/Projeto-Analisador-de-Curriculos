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Programador com conhecimento sólido em Node.js e banco de dados MongoDB. Atuou em projetos backend com Express.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